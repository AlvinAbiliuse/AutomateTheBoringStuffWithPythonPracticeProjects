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05" w:rsidRDefault="00F91E62">
      <w:pPr>
        <w:pStyle w:val="Title"/>
      </w:pPr>
      <w:r>
        <w:t>Document Title</w:t>
      </w:r>
    </w:p>
    <w:p w:rsidR="00497305" w:rsidRDefault="00F91E62">
      <w:r>
        <w:rPr>
          <w:strike/>
        </w:rPr>
        <w:t>A plain paragraph with</w:t>
      </w:r>
      <w:r>
        <w:t xml:space="preserve">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2015-03-30T16:33:00Z</dcterms:modified>
  <cp:category/>
</cp:coreProperties>
</file>