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48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LibreOffice/6.4.3.2$Linux_X86_64 LibreOffice_project/40$Build-2</Application>
  <Pages>1</Pages>
  <Words>28</Words>
  <Characters>128</Characters>
  <CharactersWithSpaces>148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2020-06-28T14:50:26Z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